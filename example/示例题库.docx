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3602E">
      <w:pPr>
        <w:pStyle w:val="31"/>
      </w:pPr>
      <w:r>
        <w:t>示例题库</w:t>
      </w:r>
    </w:p>
    <w:p w14:paraId="04096838">
      <w:pPr>
        <w:pStyle w:val="4"/>
      </w:pPr>
      <w:r>
        <w:rPr>
          <w:rFonts w:hint="default"/>
          <w:lang w:val="en-US"/>
        </w:rPr>
        <w:t>[J]</w:t>
      </w:r>
      <w:r>
        <w:rPr>
          <w:rFonts w:hint="eastAsia" w:eastAsia="宋体"/>
          <w:lang w:eastAsia="zh-CN"/>
        </w:rPr>
        <w:t>第</w:t>
      </w:r>
      <w:r>
        <w:t>1题</w:t>
      </w:r>
    </w:p>
    <w:p w14:paraId="59F6D7B8">
      <w:r>
        <w:rPr>
          <w:rFonts w:hint="default"/>
          <w:lang w:val="en-US"/>
        </w:rPr>
        <w:t>[Q]</w:t>
      </w:r>
      <w:r>
        <w:t>以下哪个是Python的正确语法？</w:t>
      </w:r>
    </w:p>
    <w:p w14:paraId="594EBEC4">
      <w:r>
        <w:rPr>
          <w:rFonts w:hint="eastAsia" w:eastAsia="宋体"/>
          <w:lang w:eastAsia="zh-CN"/>
        </w:rPr>
        <w:t>[A]</w:t>
      </w:r>
      <w:r>
        <w:t xml:space="preserve"> print("Hello World")</w:t>
      </w:r>
    </w:p>
    <w:p w14:paraId="48770B4C">
      <w:r>
        <w:rPr>
          <w:rFonts w:hint="eastAsia" w:eastAsia="宋体"/>
          <w:lang w:eastAsia="zh-CN"/>
        </w:rPr>
        <w:t>[B]</w:t>
      </w:r>
      <w:r>
        <w:t xml:space="preserve"> print "Hello World"</w:t>
      </w:r>
    </w:p>
    <w:p w14:paraId="0DC90A6A">
      <w:r>
        <w:rPr>
          <w:rFonts w:hint="eastAsia" w:eastAsia="宋体"/>
          <w:lang w:eastAsia="zh-CN"/>
        </w:rPr>
        <w:t>[C]</w:t>
      </w:r>
      <w:r>
        <w:t xml:space="preserve"> echo "Hello World"</w:t>
      </w:r>
    </w:p>
    <w:p w14:paraId="7519F153">
      <w:r>
        <w:rPr>
          <w:rFonts w:hint="eastAsia" w:eastAsia="宋体"/>
          <w:lang w:eastAsia="zh-CN"/>
        </w:rPr>
        <w:t>[D]</w:t>
      </w:r>
      <w:r>
        <w:t xml:space="preserve"> console.log("Hello World")</w:t>
      </w:r>
    </w:p>
    <w:p w14:paraId="28D77C37">
      <w:r>
        <w:rPr>
          <w:rFonts w:hint="eastAsia" w:eastAsia="宋体"/>
          <w:lang w:eastAsia="zh-CN"/>
        </w:rPr>
        <w:t>[T]</w:t>
      </w:r>
      <w:r>
        <w:t>A</w:t>
      </w:r>
    </w:p>
    <w:p w14:paraId="54D3FDD3"/>
    <w:p w14:paraId="1B31B09B">
      <w:pPr>
        <w:pStyle w:val="4"/>
      </w:pPr>
      <w:r>
        <w:rPr>
          <w:rFonts w:hint="eastAsia" w:eastAsia="宋体"/>
          <w:lang w:eastAsia="zh-CN"/>
        </w:rPr>
        <w:t>[J]第</w:t>
      </w:r>
      <w:r>
        <w:t>2题</w:t>
      </w:r>
    </w:p>
    <w:p w14:paraId="4BB89926">
      <w:r>
        <w:rPr>
          <w:rFonts w:hint="default"/>
          <w:lang w:val="en-US"/>
        </w:rPr>
        <w:t>[Q]</w:t>
      </w:r>
      <w:r>
        <w:t>HTML的全称是什么？</w:t>
      </w:r>
    </w:p>
    <w:p w14:paraId="5C16B148">
      <w:r>
        <w:rPr>
          <w:rFonts w:hint="eastAsia" w:eastAsia="宋体"/>
          <w:lang w:eastAsia="zh-CN"/>
        </w:rPr>
        <w:t>[A]</w:t>
      </w:r>
      <w:r>
        <w:t xml:space="preserve"> HyperText Markup Language</w:t>
      </w:r>
    </w:p>
    <w:p w14:paraId="7A04C40F">
      <w:r>
        <w:rPr>
          <w:rFonts w:hint="eastAsia" w:eastAsia="宋体"/>
          <w:lang w:eastAsia="zh-CN"/>
        </w:rPr>
        <w:t>[B]</w:t>
      </w:r>
      <w:r>
        <w:t xml:space="preserve"> High Tech Modern Language</w:t>
      </w:r>
    </w:p>
    <w:p w14:paraId="41A2E8E5">
      <w:r>
        <w:rPr>
          <w:rFonts w:hint="eastAsia" w:eastAsia="宋体"/>
          <w:lang w:eastAsia="zh-CN"/>
        </w:rPr>
        <w:t>[C]</w:t>
      </w:r>
      <w:r>
        <w:t xml:space="preserve"> Home Tool Markup Language</w:t>
      </w:r>
    </w:p>
    <w:p w14:paraId="5AACF2D0">
      <w:r>
        <w:rPr>
          <w:rFonts w:hint="eastAsia" w:eastAsia="宋体"/>
          <w:lang w:eastAsia="zh-CN"/>
        </w:rPr>
        <w:t>[D]</w:t>
      </w:r>
      <w:r>
        <w:t xml:space="preserve"> Hyperlink and Text Markup Language</w:t>
      </w:r>
    </w:p>
    <w:p w14:paraId="7496746F">
      <w:r>
        <w:rPr>
          <w:rFonts w:hint="eastAsia" w:eastAsia="宋体"/>
          <w:lang w:eastAsia="zh-CN"/>
        </w:rPr>
        <w:t>[T]</w:t>
      </w:r>
      <w:r>
        <w:t>A</w:t>
      </w:r>
    </w:p>
    <w:p w14:paraId="41F5AA80"/>
    <w:p w14:paraId="6BB8378E">
      <w:pPr>
        <w:pStyle w:val="4"/>
      </w:pPr>
      <w:r>
        <w:rPr>
          <w:rFonts w:hint="eastAsia" w:eastAsia="宋体"/>
          <w:lang w:eastAsia="zh-CN"/>
        </w:rPr>
        <w:t>[J]第</w:t>
      </w:r>
      <w:r>
        <w:t>3题</w:t>
      </w:r>
    </w:p>
    <w:p w14:paraId="1CBEB2FC">
      <w:r>
        <w:rPr>
          <w:rFonts w:hint="default"/>
          <w:lang w:val="en-US"/>
        </w:rPr>
        <w:t>[Q]</w:t>
      </w:r>
      <w:r>
        <w:t>以下哪个不是JavaScript的数据类型？</w:t>
      </w:r>
    </w:p>
    <w:p w14:paraId="1EBFE8F0">
      <w:r>
        <w:rPr>
          <w:rFonts w:hint="eastAsia" w:eastAsia="宋体"/>
          <w:lang w:eastAsia="zh-CN"/>
        </w:rPr>
        <w:t>[A]</w:t>
      </w:r>
      <w:r>
        <w:t xml:space="preserve"> string</w:t>
      </w:r>
    </w:p>
    <w:p w14:paraId="033F0157">
      <w:r>
        <w:rPr>
          <w:rFonts w:hint="eastAsia" w:eastAsia="宋体"/>
          <w:lang w:eastAsia="zh-CN"/>
        </w:rPr>
        <w:t>[B]</w:t>
      </w:r>
      <w:r>
        <w:t xml:space="preserve"> number</w:t>
      </w:r>
    </w:p>
    <w:p w14:paraId="34F276EA">
      <w:r>
        <w:rPr>
          <w:rFonts w:hint="eastAsia" w:eastAsia="宋体"/>
          <w:lang w:eastAsia="zh-CN"/>
        </w:rPr>
        <w:t>[C]</w:t>
      </w:r>
      <w:r>
        <w:t xml:space="preserve"> boolean</w:t>
      </w:r>
    </w:p>
    <w:p w14:paraId="02D0AB16">
      <w:r>
        <w:rPr>
          <w:rFonts w:hint="eastAsia" w:eastAsia="宋体"/>
          <w:lang w:eastAsia="zh-CN"/>
        </w:rPr>
        <w:t>[D]</w:t>
      </w:r>
      <w:r>
        <w:t xml:space="preserve"> float</w:t>
      </w:r>
    </w:p>
    <w:p w14:paraId="7525CF55">
      <w:r>
        <w:rPr>
          <w:rFonts w:hint="eastAsia" w:eastAsia="宋体"/>
          <w:lang w:eastAsia="zh-CN"/>
        </w:rPr>
        <w:t>[T]</w:t>
      </w:r>
      <w:r>
        <w:t>D</w:t>
      </w:r>
    </w:p>
    <w:p w14:paraId="33C902E2"/>
    <w:p w14:paraId="4DE0BDF0">
      <w:pPr>
        <w:pStyle w:val="4"/>
      </w:pPr>
      <w:r>
        <w:rPr>
          <w:rFonts w:hint="eastAsia" w:eastAsia="宋体"/>
          <w:lang w:eastAsia="zh-CN"/>
        </w:rPr>
        <w:t>[J]第</w:t>
      </w:r>
      <w:r>
        <w:t>4题</w:t>
      </w:r>
    </w:p>
    <w:p w14:paraId="0DB23487">
      <w:r>
        <w:rPr>
          <w:rFonts w:hint="default"/>
          <w:lang w:val="en-US"/>
        </w:rPr>
        <w:t>[Q]</w:t>
      </w:r>
      <w:r>
        <w:t>在关系数据库中，主键的作用是什么？</w:t>
      </w:r>
    </w:p>
    <w:p w14:paraId="7E3C3FAC">
      <w:r>
        <w:rPr>
          <w:rFonts w:hint="eastAsia" w:eastAsia="宋体"/>
          <w:lang w:eastAsia="zh-CN"/>
        </w:rPr>
        <w:t>[A]</w:t>
      </w:r>
      <w:r>
        <w:t xml:space="preserve"> 唯一标识表中的每一行</w:t>
      </w:r>
    </w:p>
    <w:p w14:paraId="74AD1C2C">
      <w:r>
        <w:rPr>
          <w:rFonts w:hint="eastAsia" w:eastAsia="宋体"/>
          <w:lang w:eastAsia="zh-CN"/>
        </w:rPr>
        <w:t>[B]</w:t>
      </w:r>
      <w:r>
        <w:t xml:space="preserve"> 提高查询速度</w:t>
      </w:r>
    </w:p>
    <w:p w14:paraId="76ABA90D">
      <w:r>
        <w:rPr>
          <w:rFonts w:hint="eastAsia" w:eastAsia="宋体"/>
          <w:lang w:eastAsia="zh-CN"/>
        </w:rPr>
        <w:t>[C]</w:t>
      </w:r>
      <w:r>
        <w:t xml:space="preserve"> 建立表之间的关系</w:t>
      </w:r>
    </w:p>
    <w:p w14:paraId="08E4BF2F">
      <w:r>
        <w:rPr>
          <w:rFonts w:hint="eastAsia" w:eastAsia="宋体"/>
          <w:lang w:eastAsia="zh-CN"/>
        </w:rPr>
        <w:t>[D]</w:t>
      </w:r>
      <w:r>
        <w:t xml:space="preserve"> 存储大量数据</w:t>
      </w:r>
    </w:p>
    <w:p w14:paraId="5B344D80">
      <w:r>
        <w:rPr>
          <w:rFonts w:hint="eastAsia" w:eastAsia="宋体"/>
          <w:lang w:eastAsia="zh-CN"/>
        </w:rPr>
        <w:t>[T]</w:t>
      </w:r>
      <w:r>
        <w:t>A</w:t>
      </w:r>
    </w:p>
    <w:p w14:paraId="5D50CAEC"/>
    <w:p w14:paraId="7FC37E39">
      <w:pPr>
        <w:pStyle w:val="4"/>
      </w:pPr>
      <w:r>
        <w:rPr>
          <w:rFonts w:hint="eastAsia" w:eastAsia="宋体"/>
          <w:lang w:eastAsia="zh-CN"/>
        </w:rPr>
        <w:t>[J]第</w:t>
      </w:r>
      <w:r>
        <w:t>5题</w:t>
      </w:r>
    </w:p>
    <w:p w14:paraId="5E3AF0AF">
      <w:r>
        <w:rPr>
          <w:rFonts w:hint="default"/>
          <w:lang w:val="en-US"/>
        </w:rPr>
        <w:t>[Q]</w:t>
      </w:r>
      <w:r>
        <w:t>以下哪个HTTP状态码表示"未找到"？</w:t>
      </w:r>
    </w:p>
    <w:p w14:paraId="07C304CA">
      <w:r>
        <w:rPr>
          <w:rFonts w:hint="eastAsia" w:eastAsia="宋体"/>
          <w:lang w:eastAsia="zh-CN"/>
        </w:rPr>
        <w:t>[A]</w:t>
      </w:r>
      <w:r>
        <w:t xml:space="preserve"> 200</w:t>
      </w:r>
    </w:p>
    <w:p w14:paraId="59708AC4">
      <w:r>
        <w:rPr>
          <w:rFonts w:hint="eastAsia" w:eastAsia="宋体"/>
          <w:lang w:eastAsia="zh-CN"/>
        </w:rPr>
        <w:t>[B]</w:t>
      </w:r>
      <w:r>
        <w:t xml:space="preserve"> 404</w:t>
      </w:r>
    </w:p>
    <w:p w14:paraId="1BEA19AA">
      <w:r>
        <w:rPr>
          <w:rFonts w:hint="eastAsia" w:eastAsia="宋体"/>
          <w:lang w:eastAsia="zh-CN"/>
        </w:rPr>
        <w:t>[C]</w:t>
      </w:r>
      <w:r>
        <w:t xml:space="preserve"> 500</w:t>
      </w:r>
    </w:p>
    <w:p w14:paraId="2B877F6A">
      <w:r>
        <w:rPr>
          <w:rFonts w:hint="eastAsia" w:eastAsia="宋体"/>
          <w:lang w:eastAsia="zh-CN"/>
        </w:rPr>
        <w:t>[D]</w:t>
      </w:r>
      <w:r>
        <w:t xml:space="preserve"> 302</w:t>
      </w:r>
    </w:p>
    <w:p w14:paraId="6634E6B6">
      <w:r>
        <w:rPr>
          <w:rFonts w:hint="eastAsia" w:eastAsia="宋体"/>
          <w:lang w:eastAsia="zh-CN"/>
        </w:rPr>
        <w:t>[T]</w:t>
      </w:r>
      <w:r>
        <w:t>B</w:t>
      </w:r>
    </w:p>
    <w:p w14:paraId="569C55FF"/>
    <w:p w14:paraId="3907C40D">
      <w:pPr>
        <w:pStyle w:val="4"/>
      </w:pPr>
      <w:r>
        <w:rPr>
          <w:rFonts w:hint="eastAsia" w:eastAsia="宋体"/>
          <w:lang w:eastAsia="zh-CN"/>
        </w:rPr>
        <w:t>[J]第</w:t>
      </w:r>
      <w:r>
        <w:t>6题</w:t>
      </w:r>
    </w:p>
    <w:p w14:paraId="4C111572">
      <w:r>
        <w:rPr>
          <w:rFonts w:hint="default"/>
          <w:lang w:val="en-US"/>
        </w:rPr>
        <w:t>[Q]</w:t>
      </w:r>
      <w:r>
        <w:t>以下哪些是前端开发技术？</w:t>
      </w:r>
    </w:p>
    <w:p w14:paraId="214E32C1">
      <w:r>
        <w:rPr>
          <w:rFonts w:hint="eastAsia" w:eastAsia="宋体"/>
          <w:lang w:eastAsia="zh-CN"/>
        </w:rPr>
        <w:t>[A]</w:t>
      </w:r>
      <w:r>
        <w:t xml:space="preserve"> HTML</w:t>
      </w:r>
    </w:p>
    <w:p w14:paraId="0F4457F5">
      <w:r>
        <w:rPr>
          <w:rFonts w:hint="eastAsia" w:eastAsia="宋体"/>
          <w:lang w:eastAsia="zh-CN"/>
        </w:rPr>
        <w:t>[B]</w:t>
      </w:r>
      <w:r>
        <w:t xml:space="preserve"> CSS</w:t>
      </w:r>
    </w:p>
    <w:p w14:paraId="1F568A59">
      <w:r>
        <w:rPr>
          <w:rFonts w:hint="eastAsia" w:eastAsia="宋体"/>
          <w:lang w:eastAsia="zh-CN"/>
        </w:rPr>
        <w:t>[C]</w:t>
      </w:r>
      <w:r>
        <w:t xml:space="preserve"> JavaScript</w:t>
      </w:r>
    </w:p>
    <w:p w14:paraId="7818B343">
      <w:r>
        <w:rPr>
          <w:rFonts w:hint="eastAsia" w:eastAsia="宋体"/>
          <w:lang w:eastAsia="zh-CN"/>
        </w:rPr>
        <w:t>[D]</w:t>
      </w:r>
      <w:r>
        <w:t xml:space="preserve"> Python</w:t>
      </w:r>
    </w:p>
    <w:p w14:paraId="54BD5401">
      <w:r>
        <w:rPr>
          <w:rFonts w:hint="eastAsia" w:eastAsia="宋体"/>
          <w:lang w:eastAsia="zh-CN"/>
        </w:rPr>
        <w:t>[T]</w:t>
      </w:r>
      <w:r>
        <w:t>ABC</w:t>
      </w:r>
      <w:bookmarkStart w:id="0" w:name="_GoBack"/>
      <w:bookmarkEnd w:id="0"/>
    </w:p>
    <w:p w14:paraId="23953EB9"/>
    <w:p w14:paraId="0D783965">
      <w:pPr>
        <w:pStyle w:val="4"/>
      </w:pPr>
      <w:r>
        <w:rPr>
          <w:rFonts w:hint="eastAsia" w:eastAsia="宋体"/>
          <w:lang w:eastAsia="zh-CN"/>
        </w:rPr>
        <w:t>[J]第</w:t>
      </w:r>
      <w:r>
        <w:t>7题</w:t>
      </w:r>
    </w:p>
    <w:p w14:paraId="639DB850">
      <w:r>
        <w:rPr>
          <w:rFonts w:hint="default"/>
          <w:lang w:val="en-US"/>
        </w:rPr>
        <w:t>[Q]</w:t>
      </w:r>
      <w:r>
        <w:t>以下哪些是数据库管理系统？</w:t>
      </w:r>
    </w:p>
    <w:p w14:paraId="7D2B114C">
      <w:r>
        <w:rPr>
          <w:rFonts w:hint="eastAsia" w:eastAsia="宋体"/>
          <w:lang w:eastAsia="zh-CN"/>
        </w:rPr>
        <w:t>[A]</w:t>
      </w:r>
      <w:r>
        <w:t xml:space="preserve"> MySQL</w:t>
      </w:r>
    </w:p>
    <w:p w14:paraId="5E3F0148">
      <w:r>
        <w:rPr>
          <w:rFonts w:hint="eastAsia" w:eastAsia="宋体"/>
          <w:lang w:eastAsia="zh-CN"/>
        </w:rPr>
        <w:t>[B]</w:t>
      </w:r>
      <w:r>
        <w:t xml:space="preserve"> PostgreSQL</w:t>
      </w:r>
    </w:p>
    <w:p w14:paraId="0823284F">
      <w:r>
        <w:rPr>
          <w:rFonts w:hint="eastAsia" w:eastAsia="宋体"/>
          <w:lang w:eastAsia="zh-CN"/>
        </w:rPr>
        <w:t>[C]</w:t>
      </w:r>
      <w:r>
        <w:t xml:space="preserve"> MongoDB</w:t>
      </w:r>
    </w:p>
    <w:p w14:paraId="2D33CC64">
      <w:r>
        <w:rPr>
          <w:rFonts w:hint="eastAsia" w:eastAsia="宋体"/>
          <w:lang w:eastAsia="zh-CN"/>
        </w:rPr>
        <w:t>[D]</w:t>
      </w:r>
      <w:r>
        <w:t xml:space="preserve"> Redis</w:t>
      </w:r>
    </w:p>
    <w:p w14:paraId="529029D1">
      <w:r>
        <w:rPr>
          <w:rFonts w:hint="eastAsia" w:eastAsia="宋体"/>
          <w:lang w:eastAsia="zh-CN"/>
        </w:rPr>
        <w:t>[T]</w:t>
      </w:r>
      <w:r>
        <w:t>ABCD</w:t>
      </w:r>
    </w:p>
    <w:p w14:paraId="09BD9398"/>
    <w:p w14:paraId="02A96C1D">
      <w:pPr>
        <w:pStyle w:val="4"/>
      </w:pPr>
      <w:r>
        <w:rPr>
          <w:rFonts w:hint="eastAsia" w:eastAsia="宋体"/>
          <w:lang w:eastAsia="zh-CN"/>
        </w:rPr>
        <w:t>[J]第</w:t>
      </w:r>
      <w:r>
        <w:t>8题</w:t>
      </w:r>
    </w:p>
    <w:p w14:paraId="349DFC4D">
      <w:r>
        <w:rPr>
          <w:rFonts w:hint="default"/>
          <w:lang w:val="en-US"/>
        </w:rPr>
        <w:t>[Q]</w:t>
      </w:r>
      <w:r>
        <w:t>以下哪些是版本控制工具？</w:t>
      </w:r>
    </w:p>
    <w:p w14:paraId="4AE31196">
      <w:r>
        <w:rPr>
          <w:rFonts w:hint="eastAsia" w:eastAsia="宋体"/>
          <w:lang w:eastAsia="zh-CN"/>
        </w:rPr>
        <w:t>[A]</w:t>
      </w:r>
      <w:r>
        <w:t xml:space="preserve"> Git</w:t>
      </w:r>
    </w:p>
    <w:p w14:paraId="47B06A0D">
      <w:r>
        <w:rPr>
          <w:rFonts w:hint="eastAsia" w:eastAsia="宋体"/>
          <w:lang w:eastAsia="zh-CN"/>
        </w:rPr>
        <w:t>[B]</w:t>
      </w:r>
      <w:r>
        <w:t xml:space="preserve"> SVN</w:t>
      </w:r>
    </w:p>
    <w:p w14:paraId="1ACBF55A">
      <w:r>
        <w:rPr>
          <w:rFonts w:hint="eastAsia" w:eastAsia="宋体"/>
          <w:lang w:eastAsia="zh-CN"/>
        </w:rPr>
        <w:t>[C]</w:t>
      </w:r>
      <w:r>
        <w:t xml:space="preserve"> Mercurial</w:t>
      </w:r>
    </w:p>
    <w:p w14:paraId="253D538F">
      <w:r>
        <w:rPr>
          <w:rFonts w:hint="eastAsia" w:eastAsia="宋体"/>
          <w:lang w:eastAsia="zh-CN"/>
        </w:rPr>
        <w:t>[D]</w:t>
      </w:r>
      <w:r>
        <w:t xml:space="preserve"> Docker</w:t>
      </w:r>
    </w:p>
    <w:p w14:paraId="171974C0">
      <w:r>
        <w:rPr>
          <w:rFonts w:hint="eastAsia" w:eastAsia="宋体"/>
          <w:lang w:eastAsia="zh-CN"/>
        </w:rPr>
        <w:t>[T]</w:t>
      </w:r>
      <w:r>
        <w:t>ABC</w:t>
      </w:r>
    </w:p>
    <w:p w14:paraId="0FD6F14F"/>
    <w:p w14:paraId="244D414F">
      <w:pPr>
        <w:pStyle w:val="4"/>
      </w:pPr>
      <w:r>
        <w:rPr>
          <w:rFonts w:hint="eastAsia" w:eastAsia="宋体"/>
          <w:lang w:eastAsia="zh-CN"/>
        </w:rPr>
        <w:t>[J]第</w:t>
      </w:r>
      <w:r>
        <w:t>9题</w:t>
      </w:r>
    </w:p>
    <w:p w14:paraId="47CD78F2">
      <w:r>
        <w:rPr>
          <w:rFonts w:hint="default"/>
          <w:lang w:val="en-US"/>
        </w:rPr>
        <w:t>[Q]</w:t>
      </w:r>
      <w:r>
        <w:t>以下哪些是Python的内置数据类型？</w:t>
      </w:r>
    </w:p>
    <w:p w14:paraId="57765956">
      <w:r>
        <w:rPr>
          <w:rFonts w:hint="eastAsia" w:eastAsia="宋体"/>
          <w:lang w:eastAsia="zh-CN"/>
        </w:rPr>
        <w:t>[A]</w:t>
      </w:r>
      <w:r>
        <w:t xml:space="preserve"> list</w:t>
      </w:r>
    </w:p>
    <w:p w14:paraId="4F994B2D">
      <w:r>
        <w:rPr>
          <w:rFonts w:hint="eastAsia" w:eastAsia="宋体"/>
          <w:lang w:eastAsia="zh-CN"/>
        </w:rPr>
        <w:t>[B]</w:t>
      </w:r>
      <w:r>
        <w:t xml:space="preserve"> dict</w:t>
      </w:r>
    </w:p>
    <w:p w14:paraId="2FCAEFAE">
      <w:r>
        <w:rPr>
          <w:rFonts w:hint="eastAsia" w:eastAsia="宋体"/>
          <w:lang w:eastAsia="zh-CN"/>
        </w:rPr>
        <w:t>[C]</w:t>
      </w:r>
      <w:r>
        <w:t xml:space="preserve"> tuple</w:t>
      </w:r>
    </w:p>
    <w:p w14:paraId="76299319">
      <w:r>
        <w:rPr>
          <w:rFonts w:hint="eastAsia" w:eastAsia="宋体"/>
          <w:lang w:eastAsia="zh-CN"/>
        </w:rPr>
        <w:t>[D]</w:t>
      </w:r>
      <w:r>
        <w:t xml:space="preserve"> array</w:t>
      </w:r>
    </w:p>
    <w:p w14:paraId="72A67044">
      <w:r>
        <w:rPr>
          <w:rFonts w:hint="eastAsia" w:eastAsia="宋体"/>
          <w:lang w:eastAsia="zh-CN"/>
        </w:rPr>
        <w:t>[T]</w:t>
      </w:r>
      <w:r>
        <w:t>ABC</w:t>
      </w:r>
    </w:p>
    <w:p w14:paraId="7966873B"/>
    <w:p w14:paraId="4790CBA9">
      <w:pPr>
        <w:pStyle w:val="4"/>
      </w:pPr>
      <w:r>
        <w:rPr>
          <w:rFonts w:hint="eastAsia" w:eastAsia="宋体"/>
          <w:lang w:eastAsia="zh-CN"/>
        </w:rPr>
        <w:t>[J]第</w:t>
      </w:r>
      <w:r>
        <w:t>10题</w:t>
      </w:r>
    </w:p>
    <w:p w14:paraId="5F611A24">
      <w:r>
        <w:rPr>
          <w:rFonts w:hint="default"/>
          <w:lang w:val="en-US"/>
        </w:rPr>
        <w:t>[Q]</w:t>
      </w:r>
      <w:r>
        <w:t>以下哪些是常见的网络协议？</w:t>
      </w:r>
    </w:p>
    <w:p w14:paraId="0CA3C1E6">
      <w:r>
        <w:rPr>
          <w:rFonts w:hint="eastAsia" w:eastAsia="宋体"/>
          <w:lang w:eastAsia="zh-CN"/>
        </w:rPr>
        <w:t>[A]</w:t>
      </w:r>
      <w:r>
        <w:t xml:space="preserve"> HTTP</w:t>
      </w:r>
    </w:p>
    <w:p w14:paraId="2962D60A">
      <w:r>
        <w:rPr>
          <w:rFonts w:hint="eastAsia" w:eastAsia="宋体"/>
          <w:lang w:eastAsia="zh-CN"/>
        </w:rPr>
        <w:t>[B]</w:t>
      </w:r>
      <w:r>
        <w:t xml:space="preserve"> FTP</w:t>
      </w:r>
    </w:p>
    <w:p w14:paraId="408088C6">
      <w:r>
        <w:rPr>
          <w:rFonts w:hint="eastAsia" w:eastAsia="宋体"/>
          <w:lang w:eastAsia="zh-CN"/>
        </w:rPr>
        <w:t>[C]</w:t>
      </w:r>
      <w:r>
        <w:t xml:space="preserve"> SMTP</w:t>
      </w:r>
    </w:p>
    <w:p w14:paraId="7D1BB775">
      <w:r>
        <w:rPr>
          <w:rFonts w:hint="eastAsia" w:eastAsia="宋体"/>
          <w:lang w:eastAsia="zh-CN"/>
        </w:rPr>
        <w:t>[D]</w:t>
      </w:r>
      <w:r>
        <w:t xml:space="preserve"> JSON</w:t>
      </w:r>
    </w:p>
    <w:p w14:paraId="2F25DBEC">
      <w:r>
        <w:rPr>
          <w:rFonts w:hint="eastAsia" w:eastAsia="宋体"/>
          <w:lang w:eastAsia="zh-CN"/>
        </w:rPr>
        <w:t>[T]</w:t>
      </w:r>
      <w:r>
        <w:t>ABC</w:t>
      </w:r>
    </w:p>
    <w:p w14:paraId="2AEAB98A"/>
    <w:p w14:paraId="15662424">
      <w:pPr>
        <w:pStyle w:val="4"/>
      </w:pPr>
      <w:r>
        <w:rPr>
          <w:rFonts w:hint="eastAsia" w:eastAsia="宋体"/>
          <w:lang w:eastAsia="zh-CN"/>
        </w:rPr>
        <w:t>[J]第</w:t>
      </w:r>
      <w:r>
        <w:t>11题</w:t>
      </w:r>
    </w:p>
    <w:p w14:paraId="352B6E74">
      <w:r>
        <w:rPr>
          <w:rFonts w:hint="default"/>
          <w:lang w:val="en-US"/>
        </w:rPr>
        <w:t>[Q]</w:t>
      </w:r>
      <w:r>
        <w:t>Python是一种解释型编程语言。</w:t>
      </w:r>
    </w:p>
    <w:p w14:paraId="7F63DD6E">
      <w:r>
        <w:rPr>
          <w:rFonts w:hint="eastAsia" w:eastAsia="宋体"/>
          <w:lang w:eastAsia="zh-CN"/>
        </w:rPr>
        <w:t>[A]</w:t>
      </w:r>
      <w:r>
        <w:t xml:space="preserve"> 正确</w:t>
      </w:r>
    </w:p>
    <w:p w14:paraId="1647DF4A">
      <w:r>
        <w:rPr>
          <w:rFonts w:hint="eastAsia" w:eastAsia="宋体"/>
          <w:lang w:eastAsia="zh-CN"/>
        </w:rPr>
        <w:t>[B]</w:t>
      </w:r>
      <w:r>
        <w:t xml:space="preserve"> 错误</w:t>
      </w:r>
    </w:p>
    <w:p w14:paraId="1DBBC2AA">
      <w:r>
        <w:rPr>
          <w:rFonts w:hint="eastAsia" w:eastAsia="宋体"/>
          <w:lang w:eastAsia="zh-CN"/>
        </w:rPr>
        <w:t>[T]</w:t>
      </w:r>
      <w:r>
        <w:t>A</w:t>
      </w:r>
    </w:p>
    <w:p w14:paraId="6BB3A824"/>
    <w:p w14:paraId="53A4A555">
      <w:pPr>
        <w:pStyle w:val="4"/>
      </w:pPr>
      <w:r>
        <w:rPr>
          <w:rFonts w:hint="eastAsia" w:eastAsia="宋体"/>
          <w:lang w:eastAsia="zh-CN"/>
        </w:rPr>
        <w:t>[J]第</w:t>
      </w:r>
      <w:r>
        <w:t>12题</w:t>
      </w:r>
    </w:p>
    <w:p w14:paraId="39E01EDB">
      <w:r>
        <w:rPr>
          <w:rFonts w:hint="default"/>
          <w:lang w:val="en-US"/>
        </w:rPr>
        <w:t>[Q]</w:t>
      </w:r>
      <w:r>
        <w:t>CSS只能用于网页样式设计。</w:t>
      </w:r>
    </w:p>
    <w:p w14:paraId="53E09A92">
      <w:r>
        <w:rPr>
          <w:rFonts w:hint="eastAsia" w:eastAsia="宋体"/>
          <w:lang w:eastAsia="zh-CN"/>
        </w:rPr>
        <w:t>[A]</w:t>
      </w:r>
      <w:r>
        <w:t xml:space="preserve"> 正确</w:t>
      </w:r>
    </w:p>
    <w:p w14:paraId="5E807585">
      <w:r>
        <w:rPr>
          <w:rFonts w:hint="eastAsia" w:eastAsia="宋体"/>
          <w:lang w:eastAsia="zh-CN"/>
        </w:rPr>
        <w:t>[B]</w:t>
      </w:r>
      <w:r>
        <w:t xml:space="preserve"> 错误</w:t>
      </w:r>
    </w:p>
    <w:p w14:paraId="3C4EFC00">
      <w:r>
        <w:rPr>
          <w:rFonts w:hint="eastAsia" w:eastAsia="宋体"/>
          <w:lang w:eastAsia="zh-CN"/>
        </w:rPr>
        <w:t>[T]</w:t>
      </w:r>
      <w:r>
        <w:t>B</w:t>
      </w:r>
    </w:p>
    <w:p w14:paraId="73F24D17"/>
    <w:p w14:paraId="2288ADAE">
      <w:pPr>
        <w:pStyle w:val="4"/>
      </w:pPr>
      <w:r>
        <w:rPr>
          <w:rFonts w:hint="eastAsia" w:eastAsia="宋体"/>
          <w:lang w:eastAsia="zh-CN"/>
        </w:rPr>
        <w:t>[J]第</w:t>
      </w:r>
      <w:r>
        <w:t>13题</w:t>
      </w:r>
    </w:p>
    <w:p w14:paraId="6D272823">
      <w:r>
        <w:rPr>
          <w:rFonts w:hint="default"/>
          <w:lang w:val="en-US"/>
        </w:rPr>
        <w:t>[Q]</w:t>
      </w:r>
      <w:r>
        <w:t>HTTP是一种安全的网络协议。</w:t>
      </w:r>
    </w:p>
    <w:p w14:paraId="1929685B">
      <w:r>
        <w:rPr>
          <w:rFonts w:hint="eastAsia" w:eastAsia="宋体"/>
          <w:lang w:eastAsia="zh-CN"/>
        </w:rPr>
        <w:t>[A]</w:t>
      </w:r>
      <w:r>
        <w:t xml:space="preserve"> 正确</w:t>
      </w:r>
    </w:p>
    <w:p w14:paraId="5EE9539D">
      <w:r>
        <w:rPr>
          <w:rFonts w:hint="eastAsia" w:eastAsia="宋体"/>
          <w:lang w:eastAsia="zh-CN"/>
        </w:rPr>
        <w:t>[B]</w:t>
      </w:r>
      <w:r>
        <w:t xml:space="preserve"> 错误</w:t>
      </w:r>
    </w:p>
    <w:p w14:paraId="165C4110">
      <w:r>
        <w:rPr>
          <w:rFonts w:hint="eastAsia" w:eastAsia="宋体"/>
          <w:lang w:eastAsia="zh-CN"/>
        </w:rPr>
        <w:t>[T]</w:t>
      </w:r>
      <w:r>
        <w:t>B</w:t>
      </w:r>
    </w:p>
    <w:p w14:paraId="6E9A104E"/>
    <w:p w14:paraId="17E11EB8">
      <w:pPr>
        <w:pStyle w:val="4"/>
      </w:pPr>
      <w:r>
        <w:rPr>
          <w:rFonts w:hint="eastAsia" w:eastAsia="宋体"/>
          <w:lang w:eastAsia="zh-CN"/>
        </w:rPr>
        <w:t>[J]第</w:t>
      </w:r>
      <w:r>
        <w:t>14题</w:t>
      </w:r>
    </w:p>
    <w:p w14:paraId="2D37C2AE">
      <w:r>
        <w:rPr>
          <w:rFonts w:hint="default"/>
          <w:lang w:val="en-US"/>
        </w:rPr>
        <w:t>[Q]</w:t>
      </w:r>
      <w:r>
        <w:t>JavaScript是一种编译型语言。</w:t>
      </w:r>
    </w:p>
    <w:p w14:paraId="72E43114">
      <w:r>
        <w:rPr>
          <w:rFonts w:hint="eastAsia" w:eastAsia="宋体"/>
          <w:lang w:eastAsia="zh-CN"/>
        </w:rPr>
        <w:t>[A]</w:t>
      </w:r>
      <w:r>
        <w:t xml:space="preserve"> 正确</w:t>
      </w:r>
    </w:p>
    <w:p w14:paraId="709E5146">
      <w:r>
        <w:rPr>
          <w:rFonts w:hint="eastAsia" w:eastAsia="宋体"/>
          <w:lang w:eastAsia="zh-CN"/>
        </w:rPr>
        <w:t>[B]</w:t>
      </w:r>
      <w:r>
        <w:t xml:space="preserve"> 错误</w:t>
      </w:r>
    </w:p>
    <w:p w14:paraId="0C4611D9">
      <w:r>
        <w:rPr>
          <w:rFonts w:hint="eastAsia" w:eastAsia="宋体"/>
          <w:lang w:eastAsia="zh-CN"/>
        </w:rPr>
        <w:t>[T]</w:t>
      </w:r>
      <w:r>
        <w:t>B</w:t>
      </w:r>
    </w:p>
    <w:p w14:paraId="7ACF66AF"/>
    <w:p w14:paraId="71E02009">
      <w:pPr>
        <w:pStyle w:val="4"/>
      </w:pPr>
      <w:r>
        <w:rPr>
          <w:rFonts w:hint="eastAsia" w:eastAsia="宋体"/>
          <w:lang w:eastAsia="zh-CN"/>
        </w:rPr>
        <w:t>[J]第</w:t>
      </w:r>
      <w:r>
        <w:t>15题</w:t>
      </w:r>
    </w:p>
    <w:p w14:paraId="56B3607A">
      <w:r>
        <w:rPr>
          <w:rFonts w:hint="default"/>
          <w:lang w:val="en-US"/>
        </w:rPr>
        <w:t>[Q]</w:t>
      </w:r>
      <w:r>
        <w:t>SQL是用于管理关系数据库的标准语言。</w:t>
      </w:r>
    </w:p>
    <w:p w14:paraId="477DFCF4">
      <w:r>
        <w:rPr>
          <w:rFonts w:hint="eastAsia" w:eastAsia="宋体"/>
          <w:lang w:eastAsia="zh-CN"/>
        </w:rPr>
        <w:t>[A]</w:t>
      </w:r>
      <w:r>
        <w:t xml:space="preserve"> 正确</w:t>
      </w:r>
    </w:p>
    <w:p w14:paraId="3CBE2553">
      <w:r>
        <w:rPr>
          <w:rFonts w:hint="eastAsia" w:eastAsia="宋体"/>
          <w:lang w:eastAsia="zh-CN"/>
        </w:rPr>
        <w:t>[B]</w:t>
      </w:r>
      <w:r>
        <w:t xml:space="preserve"> 错误</w:t>
      </w:r>
    </w:p>
    <w:p w14:paraId="6F6E103E">
      <w:r>
        <w:rPr>
          <w:rFonts w:hint="eastAsia" w:eastAsia="宋体"/>
          <w:lang w:eastAsia="zh-CN"/>
        </w:rPr>
        <w:t>[T]</w:t>
      </w:r>
      <w:r>
        <w:t>A</w:t>
      </w:r>
    </w:p>
    <w:p w14:paraId="25BC6A30"/>
    <w:p w14:paraId="6842D7C7">
      <w:pPr>
        <w:pStyle w:val="4"/>
      </w:pPr>
      <w:r>
        <w:rPr>
          <w:rFonts w:hint="eastAsia" w:eastAsia="宋体"/>
          <w:lang w:eastAsia="zh-CN"/>
        </w:rPr>
        <w:t>[J]第</w:t>
      </w:r>
      <w:r>
        <w:t>16题</w:t>
      </w:r>
    </w:p>
    <w:p w14:paraId="396F875A">
      <w:r>
        <w:rPr>
          <w:rFonts w:hint="default"/>
          <w:lang w:val="en-US"/>
        </w:rPr>
        <w:t>[Q]</w:t>
      </w:r>
      <w:r>
        <w:t>在Python中，用于定义函数的关键字是____。</w:t>
      </w:r>
    </w:p>
    <w:p w14:paraId="228E7362">
      <w:r>
        <w:rPr>
          <w:rFonts w:hint="eastAsia" w:eastAsia="宋体"/>
          <w:lang w:eastAsia="zh-CN"/>
        </w:rPr>
        <w:t>[T]</w:t>
      </w:r>
      <w:r>
        <w:t>def</w:t>
      </w:r>
    </w:p>
    <w:p w14:paraId="5C42BD08"/>
    <w:p w14:paraId="11BC8BE7">
      <w:pPr>
        <w:pStyle w:val="4"/>
      </w:pPr>
      <w:r>
        <w:rPr>
          <w:rFonts w:hint="eastAsia" w:eastAsia="宋体"/>
          <w:lang w:eastAsia="zh-CN"/>
        </w:rPr>
        <w:t>[J]第</w:t>
      </w:r>
      <w:r>
        <w:t>17题</w:t>
      </w:r>
    </w:p>
    <w:p w14:paraId="2B965FA3">
      <w:r>
        <w:rPr>
          <w:rFonts w:hint="default"/>
          <w:lang w:val="en-US"/>
        </w:rPr>
        <w:t>[Q]</w:t>
      </w:r>
      <w:r>
        <w:t>HTML文档的根元素是____标签。</w:t>
      </w:r>
    </w:p>
    <w:p w14:paraId="6A229765">
      <w:r>
        <w:rPr>
          <w:rFonts w:hint="eastAsia" w:eastAsia="宋体"/>
          <w:lang w:eastAsia="zh-CN"/>
        </w:rPr>
        <w:t>[T]</w:t>
      </w:r>
      <w:r>
        <w:t>html|HTML</w:t>
      </w:r>
    </w:p>
    <w:p w14:paraId="53F61E69"/>
    <w:p w14:paraId="3F8509C1">
      <w:pPr>
        <w:pStyle w:val="4"/>
      </w:pPr>
      <w:r>
        <w:rPr>
          <w:rFonts w:hint="eastAsia" w:eastAsia="宋体"/>
          <w:lang w:eastAsia="zh-CN"/>
        </w:rPr>
        <w:t>[J]第</w:t>
      </w:r>
      <w:r>
        <w:t>18题</w:t>
      </w:r>
    </w:p>
    <w:p w14:paraId="7BD6A2B7">
      <w:r>
        <w:rPr>
          <w:rFonts w:hint="default"/>
          <w:lang w:val="en-US"/>
        </w:rPr>
        <w:t>[Q]</w:t>
      </w:r>
      <w:r>
        <w:t>CSS的全称是____。</w:t>
      </w:r>
    </w:p>
    <w:p w14:paraId="6B839F07">
      <w:r>
        <w:rPr>
          <w:rFonts w:hint="eastAsia" w:eastAsia="宋体"/>
          <w:lang w:eastAsia="zh-CN"/>
        </w:rPr>
        <w:t>[T]</w:t>
      </w:r>
      <w:r>
        <w:t>Cascading Style Sheets|层叠样式表</w:t>
      </w:r>
    </w:p>
    <w:p w14:paraId="6AC18314"/>
    <w:p w14:paraId="3D6E8B26">
      <w:pPr>
        <w:pStyle w:val="4"/>
      </w:pPr>
      <w:r>
        <w:rPr>
          <w:rFonts w:hint="eastAsia" w:eastAsia="宋体"/>
          <w:lang w:eastAsia="zh-CN"/>
        </w:rPr>
        <w:t>[J]第</w:t>
      </w:r>
      <w:r>
        <w:t>19题</w:t>
      </w:r>
    </w:p>
    <w:p w14:paraId="08722021">
      <w:r>
        <w:rPr>
          <w:rFonts w:hint="default"/>
          <w:lang w:val="en-US"/>
        </w:rPr>
        <w:t>[Q]</w:t>
      </w:r>
      <w:r>
        <w:t>在JavaScript中，用于声明变量的关键字有____和____。</w:t>
      </w:r>
    </w:p>
    <w:p w14:paraId="34946796">
      <w:r>
        <w:rPr>
          <w:rFonts w:hint="eastAsia" w:eastAsia="宋体"/>
          <w:lang w:eastAsia="zh-CN"/>
        </w:rPr>
        <w:t>[T]</w:t>
      </w:r>
      <w:r>
        <w:t>var let|let var|var const|const var|let const|const let</w:t>
      </w:r>
    </w:p>
    <w:p w14:paraId="547CD095"/>
    <w:p w14:paraId="615CAEC1">
      <w:pPr>
        <w:pStyle w:val="4"/>
      </w:pPr>
      <w:r>
        <w:rPr>
          <w:rFonts w:hint="eastAsia" w:eastAsia="宋体"/>
          <w:lang w:eastAsia="zh-CN"/>
        </w:rPr>
        <w:t>[J]第</w:t>
      </w:r>
      <w:r>
        <w:t>20题</w:t>
      </w:r>
    </w:p>
    <w:p w14:paraId="4D14042A">
      <w:r>
        <w:rPr>
          <w:rFonts w:hint="default"/>
          <w:lang w:val="en-US"/>
        </w:rPr>
        <w:t>[Q]</w:t>
      </w:r>
      <w:r>
        <w:t>HTTP协议默认使用的端口号是____。</w:t>
      </w:r>
    </w:p>
    <w:p w14:paraId="4AE0220F">
      <w:r>
        <w:rPr>
          <w:rFonts w:hint="eastAsia" w:eastAsia="宋体"/>
          <w:lang w:eastAsia="zh-CN"/>
        </w:rPr>
        <w:t>[T]</w:t>
      </w:r>
      <w:r>
        <w:t>80</w:t>
      </w:r>
    </w:p>
    <w:p w14:paraId="775B1298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DF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613</Words>
  <Characters>1102</Characters>
  <Lines>0</Lines>
  <Paragraphs>0</Paragraphs>
  <TotalTime>0</TotalTime>
  <ScaleCrop>false</ScaleCrop>
  <LinksUpToDate>false</LinksUpToDate>
  <CharactersWithSpaces>1178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Anyi</cp:lastModifiedBy>
  <dcterms:modified xsi:type="dcterms:W3CDTF">2025-08-04T04:48:41Z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eyJoZGlkIjoiMTMzZDZiNzk3MGRiMDdhZDEzN2I2NWE3YTAzYmM3YjkiLCJ1c2VySWQiOiIyOTMwMzc4NTEifQ==</vt:lpwstr>
  </property>
  <property fmtid="{D5CDD505-2E9C-101B-9397-08002B2CF9AE}" pid="3" name="KSOProductBuildVer">
    <vt:lpwstr>2052-12.1.0.21915</vt:lpwstr>
  </property>
  <property fmtid="{D5CDD505-2E9C-101B-9397-08002B2CF9AE}" pid="4" name="ICV">
    <vt:lpwstr>27EA30978A544B068B851AE42993E74E_12</vt:lpwstr>
  </property>
</Properties>
</file>